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748" w:rsidRPr="00E36ED7" w:rsidRDefault="00E36ED7" w:rsidP="00E36ED7">
      <w:pPr>
        <w:pStyle w:val="Heading1"/>
        <w:spacing w:line="360" w:lineRule="auto"/>
        <w:jc w:val="both"/>
        <w:rPr>
          <w:rFonts w:ascii="Times New Roman" w:hAnsi="Times New Roman" w:cs="Times New Roman"/>
          <w:color w:val="auto"/>
          <w:sz w:val="32"/>
          <w:szCs w:val="32"/>
          <w:u w:val="single"/>
        </w:rPr>
      </w:pPr>
      <w:bookmarkStart w:id="0" w:name="_GoBack"/>
      <w:r w:rsidRPr="00E36ED7">
        <w:rPr>
          <w:rFonts w:ascii="Times New Roman" w:hAnsi="Times New Roman" w:cs="Times New Roman"/>
          <w:color w:val="auto"/>
          <w:sz w:val="32"/>
          <w:szCs w:val="32"/>
          <w:u w:val="single"/>
        </w:rPr>
        <w:t xml:space="preserve">Thoughts on Doing a Project and Learning </w:t>
      </w:r>
      <w:proofErr w:type="gramStart"/>
      <w:r w:rsidRPr="00E36ED7">
        <w:rPr>
          <w:rFonts w:ascii="Times New Roman" w:hAnsi="Times New Roman" w:cs="Times New Roman"/>
          <w:color w:val="auto"/>
          <w:sz w:val="32"/>
          <w:szCs w:val="32"/>
          <w:u w:val="single"/>
        </w:rPr>
        <w:t>Through</w:t>
      </w:r>
      <w:proofErr w:type="gramEnd"/>
      <w:r w:rsidRPr="00E36ED7">
        <w:rPr>
          <w:rFonts w:ascii="Times New Roman" w:hAnsi="Times New Roman" w:cs="Times New Roman"/>
          <w:color w:val="auto"/>
          <w:sz w:val="32"/>
          <w:szCs w:val="32"/>
          <w:u w:val="single"/>
        </w:rPr>
        <w:t xml:space="preserve"> a Project</w:t>
      </w:r>
    </w:p>
    <w:bookmarkEnd w:id="0"/>
    <w:p w:rsidR="000D3748" w:rsidRPr="00E36ED7" w:rsidRDefault="00E36ED7" w:rsidP="00E36ED7">
      <w:pPr>
        <w:pStyle w:val="Heading2"/>
        <w:spacing w:line="360" w:lineRule="auto"/>
        <w:jc w:val="both"/>
        <w:rPr>
          <w:rFonts w:ascii="Times New Roman" w:hAnsi="Times New Roman" w:cs="Times New Roman"/>
          <w:color w:val="auto"/>
          <w:sz w:val="24"/>
          <w:szCs w:val="24"/>
        </w:rPr>
      </w:pPr>
      <w:r w:rsidRPr="00E36ED7">
        <w:rPr>
          <w:rFonts w:ascii="Times New Roman" w:hAnsi="Times New Roman" w:cs="Times New Roman"/>
          <w:color w:val="auto"/>
          <w:sz w:val="24"/>
          <w:szCs w:val="24"/>
        </w:rPr>
        <w:t>1. Doing a Project</w:t>
      </w:r>
    </w:p>
    <w:p w:rsidR="00E36ED7" w:rsidRPr="00E36ED7" w:rsidRDefault="00E36ED7" w:rsidP="00E36ED7">
      <w:pPr>
        <w:pStyle w:val="Heading2"/>
        <w:spacing w:line="360" w:lineRule="auto"/>
        <w:jc w:val="both"/>
        <w:rPr>
          <w:rFonts w:ascii="Times New Roman" w:eastAsiaTheme="minorEastAsia" w:hAnsi="Times New Roman" w:cs="Times New Roman"/>
          <w:b w:val="0"/>
          <w:bCs w:val="0"/>
          <w:color w:val="auto"/>
          <w:sz w:val="24"/>
          <w:szCs w:val="24"/>
        </w:rPr>
      </w:pPr>
      <w:r w:rsidRPr="00E36ED7">
        <w:rPr>
          <w:rFonts w:ascii="Times New Roman" w:eastAsiaTheme="minorEastAsia" w:hAnsi="Times New Roman" w:cs="Times New Roman"/>
          <w:b w:val="0"/>
          <w:bCs w:val="0"/>
          <w:color w:val="auto"/>
          <w:sz w:val="24"/>
          <w:szCs w:val="24"/>
        </w:rPr>
        <w:t>Getting involved in a project is about more than just completing a task—it’s a journey where you apply your knowledge, tackle challenges, and create real results. A project lets you move from theory to practice, where you have to make important decisions, plan, and execute. It takes self-discipline, good time management, and teamwork. You’ll encounter hurdles, make mistakes, and learn to adapt. Every step—from the initial idea to the final product—improves not just your technical skills but also builds patience, resilience, and accountability. The sense of accomplishment you feel after wrapping up a project is unmatched, reflecting both the hard work you’ve put in and the skills you’ve developed.</w:t>
      </w:r>
    </w:p>
    <w:p w:rsidR="00E36ED7" w:rsidRPr="00E36ED7" w:rsidRDefault="00E36ED7" w:rsidP="00E36ED7">
      <w:pPr>
        <w:pStyle w:val="Heading2"/>
        <w:spacing w:line="360" w:lineRule="auto"/>
        <w:jc w:val="both"/>
        <w:rPr>
          <w:rFonts w:ascii="Times New Roman" w:eastAsiaTheme="minorEastAsia" w:hAnsi="Times New Roman" w:cs="Times New Roman"/>
          <w:b w:val="0"/>
          <w:bCs w:val="0"/>
          <w:color w:val="auto"/>
          <w:sz w:val="24"/>
          <w:szCs w:val="24"/>
        </w:rPr>
      </w:pPr>
    </w:p>
    <w:p w:rsidR="000D3748" w:rsidRPr="00E36ED7" w:rsidRDefault="00E36ED7" w:rsidP="00E36ED7">
      <w:pPr>
        <w:pStyle w:val="Heading2"/>
        <w:spacing w:line="360" w:lineRule="auto"/>
        <w:jc w:val="both"/>
        <w:rPr>
          <w:rFonts w:ascii="Times New Roman" w:hAnsi="Times New Roman" w:cs="Times New Roman"/>
          <w:color w:val="auto"/>
          <w:sz w:val="24"/>
          <w:szCs w:val="24"/>
        </w:rPr>
      </w:pPr>
      <w:r w:rsidRPr="00E36ED7">
        <w:rPr>
          <w:rFonts w:ascii="Times New Roman" w:hAnsi="Times New Roman" w:cs="Times New Roman"/>
          <w:color w:val="auto"/>
          <w:sz w:val="24"/>
          <w:szCs w:val="24"/>
        </w:rPr>
        <w:t xml:space="preserve">2. Learning </w:t>
      </w:r>
      <w:proofErr w:type="gramStart"/>
      <w:r w:rsidRPr="00E36ED7">
        <w:rPr>
          <w:rFonts w:ascii="Times New Roman" w:hAnsi="Times New Roman" w:cs="Times New Roman"/>
          <w:color w:val="auto"/>
          <w:sz w:val="24"/>
          <w:szCs w:val="24"/>
        </w:rPr>
        <w:t>Through</w:t>
      </w:r>
      <w:proofErr w:type="gramEnd"/>
      <w:r w:rsidRPr="00E36ED7">
        <w:rPr>
          <w:rFonts w:ascii="Times New Roman" w:hAnsi="Times New Roman" w:cs="Times New Roman"/>
          <w:color w:val="auto"/>
          <w:sz w:val="24"/>
          <w:szCs w:val="24"/>
        </w:rPr>
        <w:t xml:space="preserve"> </w:t>
      </w:r>
      <w:r w:rsidRPr="00E36ED7">
        <w:rPr>
          <w:rFonts w:ascii="Times New Roman" w:hAnsi="Times New Roman" w:cs="Times New Roman"/>
          <w:color w:val="auto"/>
          <w:sz w:val="24"/>
          <w:szCs w:val="24"/>
        </w:rPr>
        <w:t>a Project</w:t>
      </w:r>
    </w:p>
    <w:p w:rsidR="00E36ED7" w:rsidRPr="00E36ED7" w:rsidRDefault="00E36ED7" w:rsidP="00E36ED7">
      <w:pPr>
        <w:pStyle w:val="css-uoqnqe"/>
        <w:shd w:val="clear" w:color="auto" w:fill="F4F5F6"/>
        <w:spacing w:before="0" w:beforeAutospacing="0" w:after="0" w:afterAutospacing="0" w:line="360" w:lineRule="auto"/>
        <w:jc w:val="both"/>
      </w:pPr>
      <w:r w:rsidRPr="00E36ED7">
        <w:t>Getting hands-on with a project is one of the best and most engaging ways to really grasp a concept. Rather than just soaking up information, you dive in, research, experiment, and create. This approach mixes theory with real-world practice, making learning way more impactful. By tackling a real or simulated task, you sharpen your problem-solving skills, critical thinking, and creativity. Plus, you pick up soft skills like teamwork, communication, and leadership that you can't fully learn from a lecture. On top of that, project-based learning sticks with you longer since it ties knowledge to real-life application.</w:t>
      </w:r>
    </w:p>
    <w:p w:rsidR="000D3748" w:rsidRPr="00E36ED7" w:rsidRDefault="00E36ED7" w:rsidP="00E36ED7">
      <w:pPr>
        <w:pStyle w:val="Heading2"/>
        <w:spacing w:line="360" w:lineRule="auto"/>
        <w:jc w:val="both"/>
        <w:rPr>
          <w:rFonts w:ascii="Times New Roman" w:hAnsi="Times New Roman" w:cs="Times New Roman"/>
          <w:color w:val="auto"/>
          <w:sz w:val="24"/>
          <w:szCs w:val="24"/>
        </w:rPr>
      </w:pPr>
      <w:r w:rsidRPr="00E36ED7">
        <w:rPr>
          <w:rFonts w:ascii="Times New Roman" w:hAnsi="Times New Roman" w:cs="Times New Roman"/>
          <w:color w:val="auto"/>
          <w:sz w:val="24"/>
          <w:szCs w:val="24"/>
        </w:rPr>
        <w:t xml:space="preserve">So, </w:t>
      </w:r>
    </w:p>
    <w:p w:rsidR="000D3748" w:rsidRPr="00E36ED7" w:rsidRDefault="00E36ED7" w:rsidP="00E36ED7">
      <w:pPr>
        <w:spacing w:line="360" w:lineRule="auto"/>
        <w:jc w:val="both"/>
        <w:rPr>
          <w:rFonts w:ascii="Times New Roman" w:hAnsi="Times New Roman" w:cs="Times New Roman"/>
          <w:sz w:val="24"/>
          <w:szCs w:val="24"/>
        </w:rPr>
      </w:pPr>
      <w:r w:rsidRPr="00E36ED7">
        <w:rPr>
          <w:rFonts w:ascii="Times New Roman" w:hAnsi="Times New Roman" w:cs="Times New Roman"/>
          <w:sz w:val="24"/>
          <w:szCs w:val="24"/>
        </w:rPr>
        <w:t>Doing a project sharpens your ability to execute, while learning through a project transforms that executi</w:t>
      </w:r>
      <w:r w:rsidRPr="00E36ED7">
        <w:rPr>
          <w:rFonts w:ascii="Times New Roman" w:hAnsi="Times New Roman" w:cs="Times New Roman"/>
          <w:sz w:val="24"/>
          <w:szCs w:val="24"/>
        </w:rPr>
        <w:t>on into lasting understanding. Both together create a holistic learning experience—one where you not only know but also can do.</w:t>
      </w:r>
    </w:p>
    <w:sectPr w:rsidR="000D3748" w:rsidRPr="00E36E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D3748"/>
    <w:rsid w:val="0015074B"/>
    <w:rsid w:val="0029639D"/>
    <w:rsid w:val="00326F90"/>
    <w:rsid w:val="00AA1D8D"/>
    <w:rsid w:val="00B47730"/>
    <w:rsid w:val="00CB0664"/>
    <w:rsid w:val="00E36E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ss-uoqnqe">
    <w:name w:val="css-uoqnqe"/>
    <w:basedOn w:val="Normal"/>
    <w:rsid w:val="00E36ED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ss-uoqnqe">
    <w:name w:val="css-uoqnqe"/>
    <w:basedOn w:val="Normal"/>
    <w:rsid w:val="00E36E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573242">
      <w:bodyDiv w:val="1"/>
      <w:marLeft w:val="0"/>
      <w:marRight w:val="0"/>
      <w:marTop w:val="0"/>
      <w:marBottom w:val="0"/>
      <w:divBdr>
        <w:top w:val="none" w:sz="0" w:space="0" w:color="auto"/>
        <w:left w:val="none" w:sz="0" w:space="0" w:color="auto"/>
        <w:bottom w:val="none" w:sz="0" w:space="0" w:color="auto"/>
        <w:right w:val="none" w:sz="0" w:space="0" w:color="auto"/>
      </w:divBdr>
      <w:divsChild>
        <w:div w:id="2108384772">
          <w:marLeft w:val="0"/>
          <w:marRight w:val="0"/>
          <w:marTop w:val="0"/>
          <w:marBottom w:val="0"/>
          <w:divBdr>
            <w:top w:val="none" w:sz="0" w:space="0" w:color="auto"/>
            <w:left w:val="none" w:sz="0" w:space="0" w:color="auto"/>
            <w:bottom w:val="none" w:sz="0" w:space="0" w:color="auto"/>
            <w:right w:val="none" w:sz="0" w:space="0" w:color="auto"/>
          </w:divBdr>
          <w:divsChild>
            <w:div w:id="186778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09CA1-64F0-431D-B278-B45E8F9F8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1673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JU</cp:lastModifiedBy>
  <cp:revision>2</cp:revision>
  <dcterms:created xsi:type="dcterms:W3CDTF">2013-12-23T23:15:00Z</dcterms:created>
  <dcterms:modified xsi:type="dcterms:W3CDTF">2025-08-08T07:00:00Z</dcterms:modified>
  <cp:category/>
</cp:coreProperties>
</file>